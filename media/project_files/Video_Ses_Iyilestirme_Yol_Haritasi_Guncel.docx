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Video Ses İyileştirme Mikroservisi: Yol Haritası ve Kaynaklar</w:t>
      </w:r>
    </w:p>
    <w:p>
      <w:pPr>
        <w:pStyle w:val="Heading2"/>
      </w:pPr>
      <w:r>
        <w:t>Proje Yol Haritası</w:t>
      </w:r>
    </w:p>
    <w:p>
      <w:r>
        <w:br/>
        <w:t>1. Projenin Teknik Gereksinimlerini Belirleyin</w:t>
        <w:br/>
        <w:t>Hedefler:</w:t>
        <w:br/>
        <w:t>- Videolardan ses kanallarını ayıklama.</w:t>
        <w:br/>
        <w:t>- Gürültü azaltma ve ses iyileştirme algoritmalarını uygulama.</w:t>
        <w:br/>
        <w:t>- Ses iyileştirme işlemini bir web arayüzü üzerinden gerçekleştirme.</w:t>
        <w:br/>
        <w:br/>
        <w:t>Gerekli Araçlar ve Kütüphaneler:</w:t>
        <w:br/>
        <w:t>- Python (Temel dil).</w:t>
        <w:br/>
        <w:t>- Pydub: Ses manipülasyonu için.</w:t>
        <w:br/>
        <w:t>- Noisereduce: Gürültü azaltma için.</w:t>
        <w:br/>
        <w:t>- Librosa: Ses analizi ve netlik iyileştirme.</w:t>
        <w:br/>
        <w:t>- Flask: Web uygulaması geliştirme.</w:t>
        <w:br/>
        <w:t>- FFmpeg: Videolardan ses çıkarma ve format dönüşümü.</w:t>
        <w:br/>
      </w:r>
    </w:p>
    <w:p>
      <w:pPr>
        <w:pStyle w:val="Heading2"/>
      </w:pPr>
      <w:r>
        <w:t>2. Projenin Temel Fonksiyonlarını Planlayın</w:t>
      </w:r>
    </w:p>
    <w:p>
      <w:r>
        <w:br/>
        <w:t>a. Ses Ayrıştırma ve Dönüştürme</w:t>
        <w:br/>
        <w:t>- Videolardan ses kanallarını ayırmak için FFmpeg kullanın.</w:t>
        <w:br/>
        <w:t>- Desteklenecek formatlar: .mp4, .mkv, .avi, .mp3.</w:t>
        <w:br/>
        <w:br/>
        <w:t>b. Ses İyileştirme Özellikleri</w:t>
        <w:br/>
        <w:t>1. Gürültü Azaltma:</w:t>
        <w:br/>
        <w:t xml:space="preserve">   - Statik ve dinamik gürültüleri azaltmak için Noisereduce kullanabilirsiniz.</w:t>
        <w:br/>
        <w:t>2. Ses Seviyesi Normalizasyonu:</w:t>
        <w:br/>
        <w:t xml:space="preserve">   - Pydub kütüphanesi ile ses seviyesini optimize edin.</w:t>
        <w:br/>
        <w:t>3. Netlik İyileştirme:</w:t>
        <w:br/>
        <w:t xml:space="preserve">   - Librosa ile ses frekanslarını optimize edin.</w:t>
        <w:br/>
        <w:br/>
        <w:t>c. Web Arayüzü</w:t>
        <w:br/>
        <w:t>- Flask kullanarak:</w:t>
        <w:br/>
        <w:t xml:space="preserve">  - Kullanıcılar dosya yükleyebilecek.</w:t>
        <w:br/>
        <w:t xml:space="preserve">  - İşlenmiş ses dosyasını indirebilecek.</w:t>
        <w:br/>
        <w:t xml:space="preserve">  - İşlem sonuçlarını (örneğin gürültü seviyesi) görselleştirme.</w:t>
        <w:br/>
      </w:r>
    </w:p>
    <w:p>
      <w:pPr>
        <w:pStyle w:val="Heading2"/>
      </w:pPr>
      <w:r>
        <w:t>3. Projeyi Aşamalandırma</w:t>
      </w:r>
    </w:p>
    <w:p>
      <w:r>
        <w:br/>
        <w:t>Aşama 1: Ses İyileştirme Fonksiyonlarını Test Etmek</w:t>
        <w:br/>
        <w:t>- FFmpeg ile videodan sesi çıkarın.</w:t>
        <w:br/>
        <w:t>- Gürültü azaltma ve ses netliği işlemleri için ayrı ayrı kodlar yazın ve test edin.</w:t>
        <w:br/>
        <w:br/>
        <w:t>Aşama 2: Backend (Sunucu Tarafı) Geliştirme</w:t>
        <w:br/>
        <w:t>- Flask ile bir API oluşturun.</w:t>
        <w:br/>
        <w:t xml:space="preserve">  - Yüklenen dosyaları işlemek için bir upload endpoint’i.</w:t>
        <w:br/>
        <w:t xml:space="preserve">  - Ses iyileştirme işlemi için bir process endpoint’i.</w:t>
        <w:br/>
        <w:br/>
        <w:t>Aşama 3: Web Arayüzü</w:t>
        <w:br/>
        <w:t>- HTML, CSS ve JavaScript kullanarak kullanıcı dostu bir arayüz oluşturun.</w:t>
        <w:br/>
        <w:t>- Kullanıcıların yüklediği dosyanın sonuçlarını anında görebileceği bir görselleştirme ekleyin.</w:t>
        <w:br/>
        <w:br/>
        <w:t>Aşama 4: Entegrasyon ve Test</w:t>
        <w:br/>
        <w:t>- Flask backend’i ile frontend’i birleştirin.</w:t>
        <w:br/>
        <w:t>- Test senaryoları hazırlayın: Farklı ses formatları, gürültü türleri ve ses seviyeleri.</w:t>
        <w:br/>
      </w:r>
    </w:p>
    <w:p>
      <w:pPr>
        <w:pStyle w:val="Heading2"/>
      </w:pPr>
      <w:r>
        <w:t>4. Kaynak Önerileri</w:t>
      </w:r>
    </w:p>
    <w:p>
      <w:r>
        <w:br/>
        <w:t>a. Python ve Ses İşleme</w:t>
        <w:br/>
        <w:t>- Pydub ile Ses Manipülasyonu</w:t>
        <w:br/>
        <w:t xml:space="preserve">  Resmi Belgeler: [Pydub Belgeler](https://pydub.com/)</w:t>
        <w:br/>
        <w:t xml:space="preserve">  Türkçe Video: [Python Ses İşleme - Pydub Kullanımı](https://www.youtube.com/watch?v=dNW_pZI__HQ)</w:t>
        <w:br/>
        <w:br/>
        <w:t>- Librosa ile Ses Analizi</w:t>
        <w:br/>
        <w:t xml:space="preserve">  Resmi Belgeler: [Librosa Belgeler](https://librosa.org/)</w:t>
        <w:br/>
        <w:t xml:space="preserve">  Örnek Video: [Python Audio Processing with Librosa](https://www.youtube.com/watch?v=6KrUeRcNlRM)</w:t>
        <w:br/>
        <w:br/>
        <w:t>- Noisereduce ile Gürültü Azaltma</w:t>
        <w:br/>
        <w:t xml:space="preserve">  GitHub: [Noisereduce GitHub](https://github.com/timsainb/noisereduce)</w:t>
        <w:br/>
        <w:br/>
        <w:t>b. Flask ile Web Geliştirme</w:t>
        <w:br/>
        <w:t>- Flask Başlangıç Rehberi</w:t>
        <w:br/>
        <w:t xml:space="preserve">  BTK Akademi Eğitimi: [Flask Eğitimi](https://www.btkakademi.gov.tr/portal/course/flask-ile-web-programlama-6219)</w:t>
        <w:br/>
        <w:t xml:space="preserve">  İngilizce Video: [Flask for Beginners - Traversy Media](https://www.youtube.com/watch?v=Z1RJmh_OqeA)</w:t>
        <w:br/>
        <w:br/>
        <w:t>- Flask Proje Geliştirme Adımları</w:t>
        <w:br/>
        <w:t xml:space="preserve">  Kodlamaio: [Flask ile Proje](https://www.youtube.com/@kodlamaio)</w:t>
        <w:br/>
        <w:br/>
        <w:t>c. Videodan Ses Ayıklama</w:t>
        <w:br/>
        <w:t>- FFmpeg Türkçe Eğitim: [FFmpeg ile Video ve Ses İşleme](https://www.youtube.com/watch?v=EB7Kg0LuGdE)</w:t>
        <w:br/>
        <w:t>- FFmpeg Belgeler: [FFmpeg Resmi Belgeler](https://ffmpeg.org/documentation.html)</w:t>
        <w:br/>
      </w:r>
    </w:p>
    <w:p>
      <w:pPr>
        <w:pStyle w:val="Heading2"/>
      </w:pPr>
      <w:r>
        <w:t>5. İlgili Topluluklar ve Forumlar</w:t>
      </w:r>
    </w:p>
    <w:p>
      <w:r>
        <w:br/>
        <w:t>- Stack Overflow: [Stack Overflow](https://stackoverflow.com/) üzerinden Python ve Flask ile ilgili sorularınızı sorabilirsiniz.</w:t>
        <w:br/>
        <w:t>- Reddit: [r/Python](https://www.reddit.com/r/Python/) topluluğunda fikir alışverişi yapabilirsiniz.</w:t>
        <w:br/>
        <w:t>- Medium: Türkçe ve İngilizce blog yazıları okuyarak bilgi edinebilirsiniz.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